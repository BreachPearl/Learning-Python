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Ravi Tumati</w:t>
      </w:r>
    </w:p>
    <w:p>
      <w:r>
        <w:t>Happy Birthday! On this special day, I want to take a moment to celebrate you and all the wonderful qualities that make you so unique and cherished. Your kindness, generosity, and unwavering support have touched the lives of so many, and today is the perfect opportunity to show you just how much you are appreciated. May your day be filled with joy, laughter, and all the things that bring you happiness.</w:t>
      </w:r>
    </w:p>
    <w:p>
      <w:r>
        <w:t>As you mark another year of your incredible journey, I hope you take pride in all that you have achieved and look forward to the exciting adventures that lie ahead. Your strength and resilience have been an inspiration to everyone around you, and I have no doubt that you will continue to accomplish amazing things. May this new chapter be filled with opportunities, growth, and countless beautiful memories.</w:t>
      </w:r>
    </w:p>
    <w:p>
      <w:r>
        <w:t>Wishing you a birthday that is as extraordinary as you are. May the love of family and friends surround you, may your heart be filled with peace, and may your dreams take flight in ways you never imagined. Here's to celebrating you today and always, and to a year ahead that exceeds all your expectations. Happy Birthday!</w:t>
      </w:r>
    </w:p>
    <w:p>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